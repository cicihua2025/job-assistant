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[CICI (XI) HUA](VISIT https://www.linkedin.com/in/cicihua0305) Tel: (617) 650-8915 | Email: cici.hua@yale.edu | LinkedIn: www.linkedin.com/in/cicihua0305 </w:t>
        <w:br/>
        <w:br/>
        <w:t>EDUCATION</w:t>
        <w:br/>
        <w:t xml:space="preserve">YALE SCHOOL OF MANAGEMENT </w:t>
        <w:br/>
        <w:t xml:space="preserve">New Haven, CT </w:t>
        <w:br/>
        <w:t xml:space="preserve">Master of Advanced Management (MAM) 2025 </w:t>
        <w:br/>
        <w:t xml:space="preserve">• STEM courses in Data Analysis, Elective courses including Entrepreneurship in Healthcare, PE&amp;VC, behavior finance, M&amp;A and LLM etc. </w:t>
        <w:br/>
        <w:br/>
        <w:t xml:space="preserve">SAUDER SCHOOL OF BUSINESS </w:t>
        <w:br/>
        <w:t xml:space="preserve">Shanghai, China </w:t>
        <w:br/>
        <w:t xml:space="preserve">International MBA, MBA 2022   </w:t>
        <w:br/>
        <w:br/>
        <w:t xml:space="preserve">UNIVERSITY COLLEGE LONDON </w:t>
        <w:br/>
        <w:t xml:space="preserve">London, UK </w:t>
        <w:br/>
        <w:t xml:space="preserve">Master of Science, Finance Computing 2011   </w:t>
        <w:br/>
        <w:br/>
        <w:t xml:space="preserve">DE MONTFORT UNIVERSITY </w:t>
        <w:br/>
        <w:t xml:space="preserve">London, UK </w:t>
        <w:br/>
        <w:t xml:space="preserve">Bachelor of Degree, Accounting and Finance 2010  </w:t>
        <w:br/>
        <w:br/>
        <w:t>PROFESSIONAL EXPERIENCE</w:t>
        <w:br/>
        <w:br/>
        <w:t xml:space="preserve">DELOITTE CONSULTING </w:t>
        <w:br/>
        <w:t xml:space="preserve">Shanghai, China </w:t>
        <w:br/>
        <w:t xml:space="preserve">Senior Manager 2017 - 2024 </w:t>
        <w:br/>
        <w:br/>
        <w:t>• Directed a diverse team of 30+ professionals to enhance business planning for multi-industry enterprise, leading to a 60% process efficiency improvement with SAP solutions</w:t>
        <w:br/>
        <w:t>• Led project governance and client development for Financial and Strategic Planning models project at a leading medical device company, reducing planning process time by 5 days and enhancing budget integrity with SAP BPC and Tableau solution</w:t>
        <w:br/>
        <w:t>• Spearheaded the development of a strategic decision-making platform for a tobacco company,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